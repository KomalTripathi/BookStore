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BF0F" w14:textId="20F37A15" w:rsidR="00840857" w:rsidRPr="001D658A" w:rsidRDefault="00840857" w:rsidP="00840857">
      <w:pPr>
        <w:pStyle w:val="Heading1"/>
        <w:rPr>
          <w:rFonts w:cstheme="majorHAnsi"/>
          <w:color w:val="000000" w:themeColor="text1"/>
          <w:lang w:val="en-IN"/>
        </w:rPr>
      </w:pPr>
      <w:r>
        <w:rPr>
          <w:rFonts w:cstheme="majorHAnsi"/>
          <w:color w:val="000000" w:themeColor="text1"/>
          <w:sz w:val="24"/>
          <w:szCs w:val="24"/>
          <w:lang w:val="en-IN"/>
        </w:rPr>
        <w:t xml:space="preserve">                                         </w:t>
      </w:r>
      <w:r>
        <w:rPr>
          <w:rFonts w:cstheme="majorHAnsi"/>
          <w:color w:val="000000" w:themeColor="text1"/>
          <w:sz w:val="24"/>
          <w:szCs w:val="24"/>
          <w:lang w:val="en-IN"/>
        </w:rPr>
        <w:tab/>
      </w:r>
      <w:r w:rsidRPr="001D658A">
        <w:rPr>
          <w:rFonts w:cstheme="majorHAnsi"/>
          <w:color w:val="000000" w:themeColor="text1"/>
          <w:lang w:val="en-IN"/>
        </w:rPr>
        <w:t xml:space="preserve">     </w:t>
      </w:r>
      <w:r w:rsidRPr="00840857">
        <w:rPr>
          <w:rFonts w:cstheme="majorHAnsi"/>
          <w:color w:val="000000" w:themeColor="text1"/>
          <w:lang w:val="en-IN"/>
        </w:rPr>
        <w:t> </w:t>
      </w:r>
      <w:r w:rsidRPr="001D658A">
        <w:rPr>
          <w:rFonts w:cstheme="majorHAnsi"/>
          <w:color w:val="000000" w:themeColor="text1"/>
          <w:lang w:val="en"/>
        </w:rPr>
        <w:t>Testing Template</w:t>
      </w:r>
      <w:r w:rsidRPr="001D658A">
        <w:rPr>
          <w:rFonts w:cstheme="majorHAnsi"/>
          <w:color w:val="000000" w:themeColor="text1"/>
          <w:lang w:val="en-IN"/>
        </w:rPr>
        <w:t> </w:t>
      </w:r>
    </w:p>
    <w:p w14:paraId="12528462" w14:textId="7D3C097C" w:rsidR="00840857" w:rsidRPr="00840857" w:rsidRDefault="00840857" w:rsidP="00840857">
      <w:pPr>
        <w:pStyle w:val="Heading1"/>
        <w:rPr>
          <w:rFonts w:cstheme="majorHAnsi"/>
          <w:color w:val="000000" w:themeColor="text1"/>
          <w:lang w:val="en-IN"/>
        </w:rPr>
      </w:pPr>
      <w:r w:rsidRPr="001D658A">
        <w:rPr>
          <w:rFonts w:cstheme="majorHAnsi"/>
          <w:color w:val="000000" w:themeColor="text1"/>
          <w:lang w:val="en"/>
        </w:rPr>
        <w:t xml:space="preserve">                                       </w:t>
      </w:r>
      <w:r w:rsidRPr="001D658A">
        <w:rPr>
          <w:rFonts w:cstheme="majorHAnsi"/>
          <w:color w:val="000000" w:themeColor="text1"/>
          <w:lang w:val="en"/>
        </w:rPr>
        <w:tab/>
        <w:t xml:space="preserve"> </w:t>
      </w:r>
      <w:r w:rsidRPr="00840857">
        <w:rPr>
          <w:rFonts w:cstheme="majorHAnsi"/>
          <w:color w:val="000000" w:themeColor="text1"/>
          <w:lang w:val="en"/>
        </w:rPr>
        <w:t>User + Performance Test</w:t>
      </w:r>
      <w:r w:rsidRPr="00840857">
        <w:rPr>
          <w:rFonts w:cstheme="majorHAnsi"/>
          <w:color w:val="000000" w:themeColor="text1"/>
          <w:lang w:val="en-IN"/>
        </w:rPr>
        <w:t> </w:t>
      </w:r>
    </w:p>
    <w:p w14:paraId="29520F9A" w14:textId="2378A85E" w:rsidR="00812548" w:rsidRPr="00812548" w:rsidRDefault="00812548" w:rsidP="00812548">
      <w:pPr>
        <w:pStyle w:val="Heading1"/>
        <w:rPr>
          <w:rFonts w:cstheme="majorHAnsi"/>
          <w:color w:val="000000" w:themeColor="text1"/>
          <w:sz w:val="24"/>
          <w:szCs w:val="24"/>
          <w:lang w:val="en-IN"/>
        </w:rPr>
      </w:pPr>
      <w:r w:rsidRPr="00812548">
        <w:rPr>
          <w:color w:val="000000" w:themeColor="text1"/>
          <w:lang w:val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8"/>
        <w:gridCol w:w="4346"/>
      </w:tblGrid>
      <w:tr w:rsidR="00812548" w:rsidRPr="00812548" w14:paraId="29B80007" w14:textId="77777777" w:rsidTr="00812548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2D52D9" w14:textId="77777777" w:rsidR="00812548" w:rsidRPr="00812548" w:rsidRDefault="00812548" w:rsidP="00812548">
            <w:pPr>
              <w:pStyle w:val="Heading1"/>
              <w:rPr>
                <w:color w:val="000000" w:themeColor="text1"/>
                <w:lang w:val="en-IN"/>
              </w:rPr>
            </w:pPr>
            <w:r w:rsidRPr="00812548">
              <w:rPr>
                <w:color w:val="000000" w:themeColor="text1"/>
                <w:lang w:val="en"/>
              </w:rPr>
              <w:t>Date</w:t>
            </w:r>
            <w:r w:rsidRPr="00812548">
              <w:rPr>
                <w:color w:val="000000" w:themeColor="text1"/>
                <w:lang w:val="en-IN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028C0" w14:textId="1FA72E4C" w:rsidR="00812548" w:rsidRPr="00812548" w:rsidRDefault="00812548" w:rsidP="00812548">
            <w:pPr>
              <w:pStyle w:val="Heading1"/>
              <w:rPr>
                <w:color w:val="000000" w:themeColor="text1"/>
                <w:lang w:val="en-IN"/>
              </w:rPr>
            </w:pPr>
            <w:r w:rsidRPr="00812548">
              <w:rPr>
                <w:color w:val="000000" w:themeColor="text1"/>
                <w:lang w:val="en"/>
              </w:rPr>
              <w:t>2</w:t>
            </w:r>
            <w:r w:rsidR="00046424">
              <w:rPr>
                <w:color w:val="000000" w:themeColor="text1"/>
                <w:lang w:val="en"/>
              </w:rPr>
              <w:t>5</w:t>
            </w:r>
            <w:r w:rsidRPr="00812548">
              <w:rPr>
                <w:color w:val="000000" w:themeColor="text1"/>
                <w:lang w:val="en"/>
              </w:rPr>
              <w:t xml:space="preserve"> March 2025</w:t>
            </w:r>
            <w:r w:rsidRPr="00812548">
              <w:rPr>
                <w:color w:val="000000" w:themeColor="text1"/>
                <w:lang w:val="en-IN"/>
              </w:rPr>
              <w:t> </w:t>
            </w:r>
          </w:p>
        </w:tc>
      </w:tr>
      <w:tr w:rsidR="00812548" w:rsidRPr="00812548" w14:paraId="713606C8" w14:textId="77777777" w:rsidTr="00812548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E5E1D1" w14:textId="77777777" w:rsidR="00812548" w:rsidRPr="00812548" w:rsidRDefault="00812548" w:rsidP="00812548">
            <w:pPr>
              <w:pStyle w:val="Heading1"/>
              <w:rPr>
                <w:color w:val="000000" w:themeColor="text1"/>
                <w:lang w:val="en-IN"/>
              </w:rPr>
            </w:pPr>
            <w:r w:rsidRPr="00812548">
              <w:rPr>
                <w:color w:val="000000" w:themeColor="text1"/>
                <w:lang w:val="en"/>
              </w:rPr>
              <w:t>Team ID</w:t>
            </w:r>
            <w:r w:rsidRPr="00812548">
              <w:rPr>
                <w:color w:val="000000" w:themeColor="text1"/>
                <w:lang w:val="en-IN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4CE2B" w14:textId="633AE5C7" w:rsidR="00812548" w:rsidRPr="00812548" w:rsidRDefault="00046424" w:rsidP="00812548">
            <w:pPr>
              <w:pStyle w:val="Heading1"/>
              <w:rPr>
                <w:color w:val="000000" w:themeColor="text1"/>
                <w:lang w:val="en-IN"/>
              </w:rPr>
            </w:pPr>
            <w:r w:rsidRPr="00046424">
              <w:rPr>
                <w:color w:val="000000" w:themeColor="text1"/>
              </w:rPr>
              <w:t>SWTID1743347281</w:t>
            </w:r>
          </w:p>
        </w:tc>
      </w:tr>
      <w:tr w:rsidR="00812548" w:rsidRPr="00812548" w14:paraId="5C884A76" w14:textId="77777777" w:rsidTr="00812548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F2B94" w14:textId="77777777" w:rsidR="00812548" w:rsidRPr="00812548" w:rsidRDefault="00812548" w:rsidP="00812548">
            <w:pPr>
              <w:pStyle w:val="Heading1"/>
              <w:rPr>
                <w:color w:val="000000" w:themeColor="text1"/>
                <w:lang w:val="en-IN"/>
              </w:rPr>
            </w:pPr>
            <w:r w:rsidRPr="00812548">
              <w:rPr>
                <w:color w:val="000000" w:themeColor="text1"/>
                <w:lang w:val="en"/>
              </w:rPr>
              <w:t>Project Name</w:t>
            </w:r>
            <w:r w:rsidRPr="00812548">
              <w:rPr>
                <w:color w:val="000000" w:themeColor="text1"/>
                <w:lang w:val="en-IN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27AF99" w14:textId="0676670C" w:rsidR="00812548" w:rsidRPr="00812548" w:rsidRDefault="00812548" w:rsidP="00812548">
            <w:pPr>
              <w:pStyle w:val="Heading1"/>
              <w:rPr>
                <w:color w:val="000000" w:themeColor="text1"/>
                <w:lang w:val="en-IN"/>
              </w:rPr>
            </w:pPr>
            <w:r w:rsidRPr="00812548">
              <w:rPr>
                <w:color w:val="000000" w:themeColor="text1"/>
                <w:lang w:val="en"/>
              </w:rPr>
              <w:t>Book</w:t>
            </w:r>
            <w:r w:rsidR="00046424">
              <w:rPr>
                <w:color w:val="000000" w:themeColor="text1"/>
                <w:lang w:val="en"/>
              </w:rPr>
              <w:t xml:space="preserve"> Store</w:t>
            </w:r>
          </w:p>
        </w:tc>
      </w:tr>
      <w:tr w:rsidR="00812548" w:rsidRPr="00812548" w14:paraId="0400A486" w14:textId="77777777" w:rsidTr="00812548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9D6E73" w14:textId="77777777" w:rsidR="00812548" w:rsidRPr="00812548" w:rsidRDefault="00812548" w:rsidP="00812548">
            <w:pPr>
              <w:pStyle w:val="Heading1"/>
              <w:rPr>
                <w:color w:val="000000" w:themeColor="text1"/>
                <w:lang w:val="en-IN"/>
              </w:rPr>
            </w:pPr>
            <w:r w:rsidRPr="00812548">
              <w:rPr>
                <w:color w:val="000000" w:themeColor="text1"/>
                <w:lang w:val="en"/>
              </w:rPr>
              <w:t>Maximum Marks</w:t>
            </w:r>
            <w:r w:rsidRPr="00812548">
              <w:rPr>
                <w:color w:val="000000" w:themeColor="text1"/>
                <w:lang w:val="en-IN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32CF5" w14:textId="6A55DC0B" w:rsidR="00812548" w:rsidRPr="00812548" w:rsidRDefault="00812548" w:rsidP="00812548">
            <w:pPr>
              <w:pStyle w:val="Heading1"/>
              <w:rPr>
                <w:color w:val="000000" w:themeColor="text1"/>
                <w:lang w:val="en-IN"/>
              </w:rPr>
            </w:pPr>
            <w:r w:rsidRPr="00812548">
              <w:rPr>
                <w:color w:val="000000" w:themeColor="text1"/>
                <w:lang w:val="en-IN"/>
              </w:rPr>
              <w:t> </w:t>
            </w:r>
            <w:r w:rsidR="00046424">
              <w:rPr>
                <w:color w:val="000000" w:themeColor="text1"/>
                <w:lang w:val="en-IN"/>
              </w:rPr>
              <w:t>10</w:t>
            </w:r>
          </w:p>
        </w:tc>
      </w:tr>
    </w:tbl>
    <w:p w14:paraId="5AFE6F77" w14:textId="77777777" w:rsidR="00840857" w:rsidRDefault="00840857">
      <w:pPr>
        <w:pStyle w:val="Heading1"/>
        <w:rPr>
          <w:color w:val="000000" w:themeColor="text1"/>
        </w:rPr>
      </w:pPr>
    </w:p>
    <w:p w14:paraId="37E9A5A0" w14:textId="5A0A5F7F" w:rsidR="00E25EFB" w:rsidRPr="00840857" w:rsidRDefault="00000000">
      <w:pPr>
        <w:pStyle w:val="Heading1"/>
        <w:rPr>
          <w:color w:val="000000" w:themeColor="text1"/>
        </w:rPr>
      </w:pPr>
      <w:r w:rsidRPr="00840857">
        <w:rPr>
          <w:color w:val="000000" w:themeColor="text1"/>
        </w:rPr>
        <w:t>1. Load Testing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39"/>
        <w:gridCol w:w="1437"/>
        <w:gridCol w:w="1438"/>
        <w:gridCol w:w="1440"/>
        <w:gridCol w:w="1439"/>
      </w:tblGrid>
      <w:tr w:rsidR="00E25EFB" w14:paraId="6FB95856" w14:textId="77777777">
        <w:tc>
          <w:tcPr>
            <w:tcW w:w="1440" w:type="dxa"/>
          </w:tcPr>
          <w:p w14:paraId="1983CE8F" w14:textId="77777777" w:rsidR="00E25EFB" w:rsidRDefault="00000000">
            <w:r>
              <w:t>Test Case ID</w:t>
            </w:r>
          </w:p>
        </w:tc>
        <w:tc>
          <w:tcPr>
            <w:tcW w:w="1440" w:type="dxa"/>
          </w:tcPr>
          <w:p w14:paraId="7097F8D9" w14:textId="77777777" w:rsidR="00E25EFB" w:rsidRDefault="00000000">
            <w:r>
              <w:t>Scenario</w:t>
            </w:r>
          </w:p>
        </w:tc>
        <w:tc>
          <w:tcPr>
            <w:tcW w:w="1440" w:type="dxa"/>
          </w:tcPr>
          <w:p w14:paraId="11327FD1" w14:textId="77777777" w:rsidR="00E25EFB" w:rsidRDefault="00000000">
            <w:r>
              <w:t>Virtual Users</w:t>
            </w:r>
          </w:p>
        </w:tc>
        <w:tc>
          <w:tcPr>
            <w:tcW w:w="1440" w:type="dxa"/>
          </w:tcPr>
          <w:p w14:paraId="595E2674" w14:textId="77777777" w:rsidR="00E25EFB" w:rsidRDefault="00000000">
            <w:r>
              <w:t>Duration</w:t>
            </w:r>
          </w:p>
        </w:tc>
        <w:tc>
          <w:tcPr>
            <w:tcW w:w="1440" w:type="dxa"/>
          </w:tcPr>
          <w:p w14:paraId="0BF60C75" w14:textId="77777777" w:rsidR="00E25EFB" w:rsidRDefault="00000000">
            <w:r>
              <w:t>Expected Throughput (req/sec)</w:t>
            </w:r>
          </w:p>
        </w:tc>
        <w:tc>
          <w:tcPr>
            <w:tcW w:w="1440" w:type="dxa"/>
          </w:tcPr>
          <w:p w14:paraId="79488F96" w14:textId="77777777" w:rsidR="00E25EFB" w:rsidRDefault="00000000">
            <w:r>
              <w:t>Error Rate Threshold</w:t>
            </w:r>
          </w:p>
        </w:tc>
      </w:tr>
      <w:tr w:rsidR="00E25EFB" w14:paraId="048D5793" w14:textId="77777777">
        <w:tc>
          <w:tcPr>
            <w:tcW w:w="1440" w:type="dxa"/>
          </w:tcPr>
          <w:p w14:paraId="347EDC58" w14:textId="77777777" w:rsidR="00E25EFB" w:rsidRDefault="00000000">
            <w:r>
              <w:t>LT-01</w:t>
            </w:r>
          </w:p>
        </w:tc>
        <w:tc>
          <w:tcPr>
            <w:tcW w:w="1440" w:type="dxa"/>
          </w:tcPr>
          <w:p w14:paraId="01D7F49D" w14:textId="77777777" w:rsidR="00E25EFB" w:rsidRDefault="00000000">
            <w:r>
              <w:t>User Login Load</w:t>
            </w:r>
          </w:p>
        </w:tc>
        <w:tc>
          <w:tcPr>
            <w:tcW w:w="1440" w:type="dxa"/>
          </w:tcPr>
          <w:p w14:paraId="54CFD9F0" w14:textId="77777777" w:rsidR="00E25EFB" w:rsidRDefault="00000000">
            <w:r>
              <w:t>100</w:t>
            </w:r>
          </w:p>
        </w:tc>
        <w:tc>
          <w:tcPr>
            <w:tcW w:w="1440" w:type="dxa"/>
          </w:tcPr>
          <w:p w14:paraId="44E8C127" w14:textId="77777777" w:rsidR="00E25EFB" w:rsidRDefault="00000000">
            <w:r>
              <w:t>15 min</w:t>
            </w:r>
          </w:p>
        </w:tc>
        <w:tc>
          <w:tcPr>
            <w:tcW w:w="1440" w:type="dxa"/>
          </w:tcPr>
          <w:p w14:paraId="3046D467" w14:textId="77777777" w:rsidR="00E25EFB" w:rsidRDefault="00000000">
            <w:r>
              <w:t>≥ 40</w:t>
            </w:r>
          </w:p>
        </w:tc>
        <w:tc>
          <w:tcPr>
            <w:tcW w:w="1440" w:type="dxa"/>
          </w:tcPr>
          <w:p w14:paraId="284F4817" w14:textId="77777777" w:rsidR="00E25EFB" w:rsidRDefault="00000000">
            <w:r>
              <w:t>&lt; 1%</w:t>
            </w:r>
          </w:p>
        </w:tc>
      </w:tr>
      <w:tr w:rsidR="00E25EFB" w14:paraId="009ABB4B" w14:textId="77777777">
        <w:tc>
          <w:tcPr>
            <w:tcW w:w="1440" w:type="dxa"/>
          </w:tcPr>
          <w:p w14:paraId="3D65653D" w14:textId="77777777" w:rsidR="00E25EFB" w:rsidRDefault="00000000">
            <w:r>
              <w:t>LT-02</w:t>
            </w:r>
          </w:p>
        </w:tc>
        <w:tc>
          <w:tcPr>
            <w:tcW w:w="1440" w:type="dxa"/>
          </w:tcPr>
          <w:p w14:paraId="75E9AFE5" w14:textId="77777777" w:rsidR="00E25EFB" w:rsidRDefault="00000000">
            <w:r>
              <w:t>Book Search by Users</w:t>
            </w:r>
          </w:p>
        </w:tc>
        <w:tc>
          <w:tcPr>
            <w:tcW w:w="1440" w:type="dxa"/>
          </w:tcPr>
          <w:p w14:paraId="210DE31F" w14:textId="77777777" w:rsidR="00E25EFB" w:rsidRDefault="00000000">
            <w:r>
              <w:t>75</w:t>
            </w:r>
          </w:p>
        </w:tc>
        <w:tc>
          <w:tcPr>
            <w:tcW w:w="1440" w:type="dxa"/>
          </w:tcPr>
          <w:p w14:paraId="2CCEEAB7" w14:textId="77777777" w:rsidR="00E25EFB" w:rsidRDefault="00000000">
            <w:r>
              <w:t>10 min</w:t>
            </w:r>
          </w:p>
        </w:tc>
        <w:tc>
          <w:tcPr>
            <w:tcW w:w="1440" w:type="dxa"/>
          </w:tcPr>
          <w:p w14:paraId="190F28C7" w14:textId="77777777" w:rsidR="00E25EFB" w:rsidRDefault="00000000">
            <w:r>
              <w:t>≥ 35</w:t>
            </w:r>
          </w:p>
        </w:tc>
        <w:tc>
          <w:tcPr>
            <w:tcW w:w="1440" w:type="dxa"/>
          </w:tcPr>
          <w:p w14:paraId="759C19E7" w14:textId="77777777" w:rsidR="00E25EFB" w:rsidRDefault="00000000">
            <w:r>
              <w:t>&lt; 0.5%</w:t>
            </w:r>
          </w:p>
        </w:tc>
      </w:tr>
      <w:tr w:rsidR="00E25EFB" w14:paraId="1634C807" w14:textId="77777777">
        <w:tc>
          <w:tcPr>
            <w:tcW w:w="1440" w:type="dxa"/>
          </w:tcPr>
          <w:p w14:paraId="4B0FCFD6" w14:textId="77777777" w:rsidR="00E25EFB" w:rsidRDefault="00000000">
            <w:r>
              <w:t>LT-03</w:t>
            </w:r>
          </w:p>
        </w:tc>
        <w:tc>
          <w:tcPr>
            <w:tcW w:w="1440" w:type="dxa"/>
          </w:tcPr>
          <w:p w14:paraId="38A5294C" w14:textId="77777777" w:rsidR="00E25EFB" w:rsidRDefault="00000000">
            <w:r>
              <w:t>Book Purchase</w:t>
            </w:r>
          </w:p>
        </w:tc>
        <w:tc>
          <w:tcPr>
            <w:tcW w:w="1440" w:type="dxa"/>
          </w:tcPr>
          <w:p w14:paraId="332E24C6" w14:textId="77777777" w:rsidR="00E25EFB" w:rsidRDefault="00000000">
            <w:r>
              <w:t>50</w:t>
            </w:r>
          </w:p>
        </w:tc>
        <w:tc>
          <w:tcPr>
            <w:tcW w:w="1440" w:type="dxa"/>
          </w:tcPr>
          <w:p w14:paraId="0C458372" w14:textId="77777777" w:rsidR="00E25EFB" w:rsidRDefault="00000000">
            <w:r>
              <w:t>10 min</w:t>
            </w:r>
          </w:p>
        </w:tc>
        <w:tc>
          <w:tcPr>
            <w:tcW w:w="1440" w:type="dxa"/>
          </w:tcPr>
          <w:p w14:paraId="61D052C7" w14:textId="77777777" w:rsidR="00E25EFB" w:rsidRDefault="00000000">
            <w:r>
              <w:t>≥ 20</w:t>
            </w:r>
          </w:p>
        </w:tc>
        <w:tc>
          <w:tcPr>
            <w:tcW w:w="1440" w:type="dxa"/>
          </w:tcPr>
          <w:p w14:paraId="10047623" w14:textId="77777777" w:rsidR="00E25EFB" w:rsidRDefault="00000000">
            <w:r>
              <w:t>&lt; 1%</w:t>
            </w:r>
          </w:p>
        </w:tc>
      </w:tr>
      <w:tr w:rsidR="00E25EFB" w14:paraId="68DBEE0E" w14:textId="77777777">
        <w:tc>
          <w:tcPr>
            <w:tcW w:w="1440" w:type="dxa"/>
          </w:tcPr>
          <w:p w14:paraId="01EA6793" w14:textId="77777777" w:rsidR="00E25EFB" w:rsidRDefault="00000000">
            <w:r>
              <w:t>LT-04</w:t>
            </w:r>
          </w:p>
        </w:tc>
        <w:tc>
          <w:tcPr>
            <w:tcW w:w="1440" w:type="dxa"/>
          </w:tcPr>
          <w:p w14:paraId="18941A44" w14:textId="77777777" w:rsidR="00E25EFB" w:rsidRDefault="00000000">
            <w:r>
              <w:t>Check Balance</w:t>
            </w:r>
          </w:p>
        </w:tc>
        <w:tc>
          <w:tcPr>
            <w:tcW w:w="1440" w:type="dxa"/>
          </w:tcPr>
          <w:p w14:paraId="04C06E76" w14:textId="77777777" w:rsidR="00E25EFB" w:rsidRDefault="00000000">
            <w:r>
              <w:t>60</w:t>
            </w:r>
          </w:p>
        </w:tc>
        <w:tc>
          <w:tcPr>
            <w:tcW w:w="1440" w:type="dxa"/>
          </w:tcPr>
          <w:p w14:paraId="655A617B" w14:textId="77777777" w:rsidR="00E25EFB" w:rsidRDefault="00000000">
            <w:r>
              <w:t>10 min</w:t>
            </w:r>
          </w:p>
        </w:tc>
        <w:tc>
          <w:tcPr>
            <w:tcW w:w="1440" w:type="dxa"/>
          </w:tcPr>
          <w:p w14:paraId="575AA9DD" w14:textId="77777777" w:rsidR="00E25EFB" w:rsidRDefault="00000000">
            <w:r>
              <w:t>≥ 25</w:t>
            </w:r>
          </w:p>
        </w:tc>
        <w:tc>
          <w:tcPr>
            <w:tcW w:w="1440" w:type="dxa"/>
          </w:tcPr>
          <w:p w14:paraId="4C3358A1" w14:textId="77777777" w:rsidR="00E25EFB" w:rsidRDefault="00000000">
            <w:r>
              <w:t>&lt; 0.2%</w:t>
            </w:r>
          </w:p>
        </w:tc>
      </w:tr>
      <w:tr w:rsidR="00E25EFB" w14:paraId="3E91C9E2" w14:textId="77777777">
        <w:tc>
          <w:tcPr>
            <w:tcW w:w="1440" w:type="dxa"/>
          </w:tcPr>
          <w:p w14:paraId="5848798F" w14:textId="77777777" w:rsidR="00E25EFB" w:rsidRDefault="00000000">
            <w:r>
              <w:t>LT-05</w:t>
            </w:r>
          </w:p>
        </w:tc>
        <w:tc>
          <w:tcPr>
            <w:tcW w:w="1440" w:type="dxa"/>
          </w:tcPr>
          <w:p w14:paraId="6F6C410E" w14:textId="77777777" w:rsidR="00E25EFB" w:rsidRDefault="00000000">
            <w:r>
              <w:t>Admin Add/Delete Book</w:t>
            </w:r>
          </w:p>
        </w:tc>
        <w:tc>
          <w:tcPr>
            <w:tcW w:w="1440" w:type="dxa"/>
          </w:tcPr>
          <w:p w14:paraId="2708BBAF" w14:textId="77777777" w:rsidR="00E25EFB" w:rsidRDefault="00000000">
            <w:r>
              <w:t>20</w:t>
            </w:r>
          </w:p>
        </w:tc>
        <w:tc>
          <w:tcPr>
            <w:tcW w:w="1440" w:type="dxa"/>
          </w:tcPr>
          <w:p w14:paraId="1514FD52" w14:textId="77777777" w:rsidR="00E25EFB" w:rsidRDefault="00000000">
            <w:r>
              <w:t>10 min</w:t>
            </w:r>
          </w:p>
        </w:tc>
        <w:tc>
          <w:tcPr>
            <w:tcW w:w="1440" w:type="dxa"/>
          </w:tcPr>
          <w:p w14:paraId="6146F6F9" w14:textId="77777777" w:rsidR="00E25EFB" w:rsidRDefault="00000000">
            <w:r>
              <w:t>≥ 10</w:t>
            </w:r>
          </w:p>
        </w:tc>
        <w:tc>
          <w:tcPr>
            <w:tcW w:w="1440" w:type="dxa"/>
          </w:tcPr>
          <w:p w14:paraId="7A7D9388" w14:textId="77777777" w:rsidR="00E25EFB" w:rsidRDefault="00000000">
            <w:r>
              <w:t>&lt; 0.5%</w:t>
            </w:r>
          </w:p>
        </w:tc>
      </w:tr>
    </w:tbl>
    <w:p w14:paraId="394AA6B1" w14:textId="77777777" w:rsidR="00046424" w:rsidRDefault="00046424">
      <w:pPr>
        <w:pStyle w:val="Heading1"/>
        <w:rPr>
          <w:color w:val="000000" w:themeColor="text1"/>
        </w:rPr>
      </w:pPr>
    </w:p>
    <w:p w14:paraId="79FAB824" w14:textId="7C468AE0" w:rsidR="00E25EFB" w:rsidRPr="00840857" w:rsidRDefault="00000000">
      <w:pPr>
        <w:pStyle w:val="Heading1"/>
        <w:rPr>
          <w:color w:val="000000" w:themeColor="text1"/>
        </w:rPr>
      </w:pPr>
      <w:r w:rsidRPr="00840857">
        <w:rPr>
          <w:color w:val="000000" w:themeColor="text1"/>
        </w:rPr>
        <w:t>2. Stress Testing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1430"/>
        <w:gridCol w:w="1529"/>
        <w:gridCol w:w="1426"/>
        <w:gridCol w:w="1426"/>
        <w:gridCol w:w="1421"/>
      </w:tblGrid>
      <w:tr w:rsidR="00E25EFB" w14:paraId="1A3156FD" w14:textId="77777777">
        <w:tc>
          <w:tcPr>
            <w:tcW w:w="1440" w:type="dxa"/>
          </w:tcPr>
          <w:p w14:paraId="22774380" w14:textId="77777777" w:rsidR="00E25EFB" w:rsidRDefault="00000000">
            <w:r>
              <w:t>Test Case ID</w:t>
            </w:r>
          </w:p>
        </w:tc>
        <w:tc>
          <w:tcPr>
            <w:tcW w:w="1440" w:type="dxa"/>
          </w:tcPr>
          <w:p w14:paraId="54655A3E" w14:textId="77777777" w:rsidR="00E25EFB" w:rsidRDefault="00000000">
            <w:r>
              <w:t>Scenario</w:t>
            </w:r>
          </w:p>
        </w:tc>
        <w:tc>
          <w:tcPr>
            <w:tcW w:w="1440" w:type="dxa"/>
          </w:tcPr>
          <w:p w14:paraId="4F43E712" w14:textId="77777777" w:rsidR="00E25EFB" w:rsidRDefault="00000000">
            <w:r>
              <w:t>Breakpoint Metric</w:t>
            </w:r>
          </w:p>
        </w:tc>
        <w:tc>
          <w:tcPr>
            <w:tcW w:w="1440" w:type="dxa"/>
          </w:tcPr>
          <w:p w14:paraId="7B04829D" w14:textId="77777777" w:rsidR="00E25EFB" w:rsidRDefault="00000000">
            <w:r>
              <w:t>CPU Usage Threshold</w:t>
            </w:r>
          </w:p>
        </w:tc>
        <w:tc>
          <w:tcPr>
            <w:tcW w:w="1440" w:type="dxa"/>
          </w:tcPr>
          <w:p w14:paraId="7713C282" w14:textId="77777777" w:rsidR="00E25EFB" w:rsidRDefault="00000000">
            <w:r>
              <w:t>Memory Usage Threshold</w:t>
            </w:r>
          </w:p>
        </w:tc>
        <w:tc>
          <w:tcPr>
            <w:tcW w:w="1440" w:type="dxa"/>
          </w:tcPr>
          <w:p w14:paraId="4C19F0A2" w14:textId="77777777" w:rsidR="00E25EFB" w:rsidRDefault="00000000">
            <w:r>
              <w:t>Recovery Time</w:t>
            </w:r>
          </w:p>
        </w:tc>
      </w:tr>
      <w:tr w:rsidR="00E25EFB" w14:paraId="1127FFD7" w14:textId="77777777">
        <w:tc>
          <w:tcPr>
            <w:tcW w:w="1440" w:type="dxa"/>
          </w:tcPr>
          <w:p w14:paraId="71E2DD1B" w14:textId="77777777" w:rsidR="00E25EFB" w:rsidRDefault="00000000">
            <w:r>
              <w:t>ST-01</w:t>
            </w:r>
          </w:p>
        </w:tc>
        <w:tc>
          <w:tcPr>
            <w:tcW w:w="1440" w:type="dxa"/>
          </w:tcPr>
          <w:p w14:paraId="274953AA" w14:textId="77777777" w:rsidR="00E25EFB" w:rsidRDefault="00000000">
            <w:r>
              <w:t>High Login Attempts</w:t>
            </w:r>
          </w:p>
        </w:tc>
        <w:tc>
          <w:tcPr>
            <w:tcW w:w="1440" w:type="dxa"/>
          </w:tcPr>
          <w:p w14:paraId="431B682A" w14:textId="77777777" w:rsidR="00E25EFB" w:rsidRDefault="00000000">
            <w:r>
              <w:t>500 concurrent logins</w:t>
            </w:r>
          </w:p>
        </w:tc>
        <w:tc>
          <w:tcPr>
            <w:tcW w:w="1440" w:type="dxa"/>
          </w:tcPr>
          <w:p w14:paraId="0D77F112" w14:textId="77777777" w:rsidR="00E25EFB" w:rsidRDefault="00000000">
            <w:r>
              <w:t>≤ 80%</w:t>
            </w:r>
          </w:p>
        </w:tc>
        <w:tc>
          <w:tcPr>
            <w:tcW w:w="1440" w:type="dxa"/>
          </w:tcPr>
          <w:p w14:paraId="4D6802E6" w14:textId="77777777" w:rsidR="00E25EFB" w:rsidRDefault="00000000">
            <w:r>
              <w:t>≤ 75%</w:t>
            </w:r>
          </w:p>
        </w:tc>
        <w:tc>
          <w:tcPr>
            <w:tcW w:w="1440" w:type="dxa"/>
          </w:tcPr>
          <w:p w14:paraId="2A4416B6" w14:textId="77777777" w:rsidR="00E25EFB" w:rsidRDefault="00000000">
            <w:r>
              <w:t>&lt; 2 min</w:t>
            </w:r>
          </w:p>
        </w:tc>
      </w:tr>
      <w:tr w:rsidR="00E25EFB" w14:paraId="7FCE2AB6" w14:textId="77777777">
        <w:tc>
          <w:tcPr>
            <w:tcW w:w="1440" w:type="dxa"/>
          </w:tcPr>
          <w:p w14:paraId="468E85AA" w14:textId="77777777" w:rsidR="00E25EFB" w:rsidRDefault="00000000">
            <w:r>
              <w:t>ST-02</w:t>
            </w:r>
          </w:p>
        </w:tc>
        <w:tc>
          <w:tcPr>
            <w:tcW w:w="1440" w:type="dxa"/>
          </w:tcPr>
          <w:p w14:paraId="64AAAB30" w14:textId="77777777" w:rsidR="00E25EFB" w:rsidRDefault="00000000">
            <w:r>
              <w:t>Mass Book Purchases</w:t>
            </w:r>
          </w:p>
        </w:tc>
        <w:tc>
          <w:tcPr>
            <w:tcW w:w="1440" w:type="dxa"/>
          </w:tcPr>
          <w:p w14:paraId="027647E1" w14:textId="77777777" w:rsidR="00E25EFB" w:rsidRDefault="00000000">
            <w:r>
              <w:t>800 purchase attempts/min</w:t>
            </w:r>
          </w:p>
        </w:tc>
        <w:tc>
          <w:tcPr>
            <w:tcW w:w="1440" w:type="dxa"/>
          </w:tcPr>
          <w:p w14:paraId="0EB02462" w14:textId="77777777" w:rsidR="00E25EFB" w:rsidRDefault="00000000">
            <w:r>
              <w:t>≤ 85%</w:t>
            </w:r>
          </w:p>
        </w:tc>
        <w:tc>
          <w:tcPr>
            <w:tcW w:w="1440" w:type="dxa"/>
          </w:tcPr>
          <w:p w14:paraId="16708C70" w14:textId="77777777" w:rsidR="00E25EFB" w:rsidRDefault="00000000">
            <w:r>
              <w:t>≤ 80%</w:t>
            </w:r>
          </w:p>
        </w:tc>
        <w:tc>
          <w:tcPr>
            <w:tcW w:w="1440" w:type="dxa"/>
          </w:tcPr>
          <w:p w14:paraId="76C85E14" w14:textId="77777777" w:rsidR="00E25EFB" w:rsidRDefault="00000000">
            <w:r>
              <w:t>&lt; 3 min</w:t>
            </w:r>
          </w:p>
        </w:tc>
      </w:tr>
      <w:tr w:rsidR="00E25EFB" w14:paraId="312D93EE" w14:textId="77777777">
        <w:tc>
          <w:tcPr>
            <w:tcW w:w="1440" w:type="dxa"/>
          </w:tcPr>
          <w:p w14:paraId="2349754A" w14:textId="77777777" w:rsidR="00E25EFB" w:rsidRDefault="00000000">
            <w:r>
              <w:t>ST-03</w:t>
            </w:r>
          </w:p>
        </w:tc>
        <w:tc>
          <w:tcPr>
            <w:tcW w:w="1440" w:type="dxa"/>
          </w:tcPr>
          <w:p w14:paraId="54256462" w14:textId="77777777" w:rsidR="00E25EFB" w:rsidRDefault="00000000">
            <w:r>
              <w:t>Admin Bulk Operations</w:t>
            </w:r>
          </w:p>
        </w:tc>
        <w:tc>
          <w:tcPr>
            <w:tcW w:w="1440" w:type="dxa"/>
          </w:tcPr>
          <w:p w14:paraId="3988EEE6" w14:textId="77777777" w:rsidR="00E25EFB" w:rsidRDefault="00000000">
            <w:r>
              <w:t>300 book operations in batch</w:t>
            </w:r>
          </w:p>
        </w:tc>
        <w:tc>
          <w:tcPr>
            <w:tcW w:w="1440" w:type="dxa"/>
          </w:tcPr>
          <w:p w14:paraId="5541CB97" w14:textId="77777777" w:rsidR="00E25EFB" w:rsidRDefault="00000000">
            <w:r>
              <w:t>≤ 90%</w:t>
            </w:r>
          </w:p>
        </w:tc>
        <w:tc>
          <w:tcPr>
            <w:tcW w:w="1440" w:type="dxa"/>
          </w:tcPr>
          <w:p w14:paraId="582C381F" w14:textId="77777777" w:rsidR="00E25EFB" w:rsidRDefault="00000000">
            <w:r>
              <w:t>≤ 85%</w:t>
            </w:r>
          </w:p>
        </w:tc>
        <w:tc>
          <w:tcPr>
            <w:tcW w:w="1440" w:type="dxa"/>
          </w:tcPr>
          <w:p w14:paraId="3371D60E" w14:textId="77777777" w:rsidR="00E25EFB" w:rsidRDefault="00000000">
            <w:r>
              <w:t>&lt; 5 min</w:t>
            </w:r>
          </w:p>
        </w:tc>
      </w:tr>
    </w:tbl>
    <w:p w14:paraId="29F33983" w14:textId="77777777" w:rsidR="00840857" w:rsidRDefault="00840857">
      <w:pPr>
        <w:pStyle w:val="Heading1"/>
        <w:rPr>
          <w:color w:val="000000" w:themeColor="text1"/>
        </w:rPr>
      </w:pPr>
    </w:p>
    <w:p w14:paraId="3C90D7D2" w14:textId="1D82473A" w:rsidR="00E25EFB" w:rsidRPr="00840857" w:rsidRDefault="00000000">
      <w:pPr>
        <w:pStyle w:val="Heading1"/>
        <w:rPr>
          <w:color w:val="000000" w:themeColor="text1"/>
        </w:rPr>
      </w:pPr>
      <w:r w:rsidRPr="00840857">
        <w:rPr>
          <w:color w:val="000000" w:themeColor="text1"/>
        </w:rPr>
        <w:t>3. Endurance Testing (Soak Test)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727"/>
        <w:gridCol w:w="1726"/>
        <w:gridCol w:w="1726"/>
        <w:gridCol w:w="1727"/>
      </w:tblGrid>
      <w:tr w:rsidR="00E25EFB" w14:paraId="6F194A8D" w14:textId="77777777">
        <w:tc>
          <w:tcPr>
            <w:tcW w:w="1728" w:type="dxa"/>
          </w:tcPr>
          <w:p w14:paraId="1BB45C46" w14:textId="77777777" w:rsidR="00E25EFB" w:rsidRDefault="00000000">
            <w:r>
              <w:t>Test Case ID</w:t>
            </w:r>
          </w:p>
        </w:tc>
        <w:tc>
          <w:tcPr>
            <w:tcW w:w="1728" w:type="dxa"/>
          </w:tcPr>
          <w:p w14:paraId="714499C1" w14:textId="77777777" w:rsidR="00E25EFB" w:rsidRDefault="00000000">
            <w:r>
              <w:t>Scenario</w:t>
            </w:r>
          </w:p>
        </w:tc>
        <w:tc>
          <w:tcPr>
            <w:tcW w:w="1728" w:type="dxa"/>
          </w:tcPr>
          <w:p w14:paraId="6FCB8762" w14:textId="77777777" w:rsidR="00E25EFB" w:rsidRDefault="00000000">
            <w:r>
              <w:t>Duration</w:t>
            </w:r>
          </w:p>
        </w:tc>
        <w:tc>
          <w:tcPr>
            <w:tcW w:w="1728" w:type="dxa"/>
          </w:tcPr>
          <w:p w14:paraId="6E15A79F" w14:textId="77777777" w:rsidR="00E25EFB" w:rsidRDefault="00000000">
            <w:r>
              <w:t>Memory Leak Threshold</w:t>
            </w:r>
          </w:p>
        </w:tc>
        <w:tc>
          <w:tcPr>
            <w:tcW w:w="1728" w:type="dxa"/>
          </w:tcPr>
          <w:p w14:paraId="4FCC63B1" w14:textId="77777777" w:rsidR="00E25EFB" w:rsidRDefault="00000000">
            <w:r>
              <w:t>Throughput Degradation</w:t>
            </w:r>
          </w:p>
        </w:tc>
      </w:tr>
      <w:tr w:rsidR="00E25EFB" w14:paraId="59715F8D" w14:textId="77777777">
        <w:tc>
          <w:tcPr>
            <w:tcW w:w="1728" w:type="dxa"/>
          </w:tcPr>
          <w:p w14:paraId="384DE77A" w14:textId="77777777" w:rsidR="00E25EFB" w:rsidRDefault="00000000">
            <w:r>
              <w:t>ET-01</w:t>
            </w:r>
          </w:p>
        </w:tc>
        <w:tc>
          <w:tcPr>
            <w:tcW w:w="1728" w:type="dxa"/>
          </w:tcPr>
          <w:p w14:paraId="1FB60EA9" w14:textId="77777777" w:rsidR="00E25EFB" w:rsidRDefault="00000000">
            <w:r>
              <w:t>User Search and Browse</w:t>
            </w:r>
          </w:p>
        </w:tc>
        <w:tc>
          <w:tcPr>
            <w:tcW w:w="1728" w:type="dxa"/>
          </w:tcPr>
          <w:p w14:paraId="265D2CFB" w14:textId="77777777" w:rsidR="00E25EFB" w:rsidRDefault="00000000">
            <w:r>
              <w:t>8 hours</w:t>
            </w:r>
          </w:p>
        </w:tc>
        <w:tc>
          <w:tcPr>
            <w:tcW w:w="1728" w:type="dxa"/>
          </w:tcPr>
          <w:p w14:paraId="5F936CE0" w14:textId="77777777" w:rsidR="00E25EFB" w:rsidRDefault="00000000">
            <w:r>
              <w:t>≤ 5% increase</w:t>
            </w:r>
          </w:p>
        </w:tc>
        <w:tc>
          <w:tcPr>
            <w:tcW w:w="1728" w:type="dxa"/>
          </w:tcPr>
          <w:p w14:paraId="35C4C975" w14:textId="77777777" w:rsidR="00E25EFB" w:rsidRDefault="00000000">
            <w:r>
              <w:t>≤ 10% drop</w:t>
            </w:r>
          </w:p>
        </w:tc>
      </w:tr>
      <w:tr w:rsidR="00E25EFB" w14:paraId="5F73E00D" w14:textId="77777777">
        <w:tc>
          <w:tcPr>
            <w:tcW w:w="1728" w:type="dxa"/>
          </w:tcPr>
          <w:p w14:paraId="6D6B7A17" w14:textId="77777777" w:rsidR="00E25EFB" w:rsidRDefault="00000000">
            <w:r>
              <w:t>ET-02</w:t>
            </w:r>
          </w:p>
        </w:tc>
        <w:tc>
          <w:tcPr>
            <w:tcW w:w="1728" w:type="dxa"/>
          </w:tcPr>
          <w:p w14:paraId="4F37A457" w14:textId="77777777" w:rsidR="00E25EFB" w:rsidRDefault="00000000">
            <w:r>
              <w:t>Continuous Book Purchases</w:t>
            </w:r>
          </w:p>
        </w:tc>
        <w:tc>
          <w:tcPr>
            <w:tcW w:w="1728" w:type="dxa"/>
          </w:tcPr>
          <w:p w14:paraId="24A86B4F" w14:textId="77777777" w:rsidR="00E25EFB" w:rsidRDefault="00000000">
            <w:r>
              <w:t>12 hours</w:t>
            </w:r>
          </w:p>
        </w:tc>
        <w:tc>
          <w:tcPr>
            <w:tcW w:w="1728" w:type="dxa"/>
          </w:tcPr>
          <w:p w14:paraId="6C297709" w14:textId="77777777" w:rsidR="00E25EFB" w:rsidRDefault="00000000">
            <w:r>
              <w:t>≤ 3% increase</w:t>
            </w:r>
          </w:p>
        </w:tc>
        <w:tc>
          <w:tcPr>
            <w:tcW w:w="1728" w:type="dxa"/>
          </w:tcPr>
          <w:p w14:paraId="0DC87D19" w14:textId="77777777" w:rsidR="00E25EFB" w:rsidRDefault="00000000">
            <w:r>
              <w:t>≤ 5% drop</w:t>
            </w:r>
          </w:p>
        </w:tc>
      </w:tr>
      <w:tr w:rsidR="00E25EFB" w14:paraId="01FC02AF" w14:textId="77777777">
        <w:tc>
          <w:tcPr>
            <w:tcW w:w="1728" w:type="dxa"/>
          </w:tcPr>
          <w:p w14:paraId="7B6746DC" w14:textId="77777777" w:rsidR="00E25EFB" w:rsidRDefault="00000000">
            <w:r>
              <w:t>ET-03</w:t>
            </w:r>
          </w:p>
        </w:tc>
        <w:tc>
          <w:tcPr>
            <w:tcW w:w="1728" w:type="dxa"/>
          </w:tcPr>
          <w:p w14:paraId="44165497" w14:textId="77777777" w:rsidR="00E25EFB" w:rsidRDefault="00000000">
            <w:r>
              <w:t>Admin Activity</w:t>
            </w:r>
          </w:p>
        </w:tc>
        <w:tc>
          <w:tcPr>
            <w:tcW w:w="1728" w:type="dxa"/>
          </w:tcPr>
          <w:p w14:paraId="27B809A3" w14:textId="77777777" w:rsidR="00E25EFB" w:rsidRDefault="00000000">
            <w:r>
              <w:t>10 hours</w:t>
            </w:r>
          </w:p>
        </w:tc>
        <w:tc>
          <w:tcPr>
            <w:tcW w:w="1728" w:type="dxa"/>
          </w:tcPr>
          <w:p w14:paraId="5A567174" w14:textId="77777777" w:rsidR="00E25EFB" w:rsidRDefault="00000000">
            <w:r>
              <w:t>≤ 4% increase</w:t>
            </w:r>
          </w:p>
        </w:tc>
        <w:tc>
          <w:tcPr>
            <w:tcW w:w="1728" w:type="dxa"/>
          </w:tcPr>
          <w:p w14:paraId="414B54AB" w14:textId="77777777" w:rsidR="00E25EFB" w:rsidRDefault="00000000">
            <w:r>
              <w:t>≤ 7% drop</w:t>
            </w:r>
          </w:p>
        </w:tc>
      </w:tr>
    </w:tbl>
    <w:p w14:paraId="748E7BA7" w14:textId="77777777" w:rsidR="001D658A" w:rsidRDefault="001D658A">
      <w:pPr>
        <w:pStyle w:val="Heading1"/>
        <w:rPr>
          <w:color w:val="000000" w:themeColor="text1"/>
        </w:rPr>
      </w:pPr>
    </w:p>
    <w:p w14:paraId="3BFFAFE4" w14:textId="31DFDF83" w:rsidR="00E25EFB" w:rsidRPr="00840857" w:rsidRDefault="00000000">
      <w:pPr>
        <w:pStyle w:val="Heading1"/>
        <w:rPr>
          <w:color w:val="000000" w:themeColor="text1"/>
        </w:rPr>
      </w:pPr>
      <w:r w:rsidRPr="00840857">
        <w:rPr>
          <w:color w:val="000000" w:themeColor="text1"/>
        </w:rPr>
        <w:t>4. API Performance Benchmarks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128"/>
        <w:gridCol w:w="2120"/>
        <w:gridCol w:w="2120"/>
      </w:tblGrid>
      <w:tr w:rsidR="00E25EFB" w14:paraId="53342D40" w14:textId="77777777">
        <w:tc>
          <w:tcPr>
            <w:tcW w:w="2160" w:type="dxa"/>
          </w:tcPr>
          <w:p w14:paraId="5B0BA023" w14:textId="77777777" w:rsidR="00E25EFB" w:rsidRDefault="00000000">
            <w:r>
              <w:t>API Endpoint</w:t>
            </w:r>
          </w:p>
        </w:tc>
        <w:tc>
          <w:tcPr>
            <w:tcW w:w="2160" w:type="dxa"/>
          </w:tcPr>
          <w:p w14:paraId="680B352E" w14:textId="77777777" w:rsidR="00E25EFB" w:rsidRDefault="00000000">
            <w:r>
              <w:t>90th Percentile Latency (ms)</w:t>
            </w:r>
          </w:p>
        </w:tc>
        <w:tc>
          <w:tcPr>
            <w:tcW w:w="2160" w:type="dxa"/>
          </w:tcPr>
          <w:p w14:paraId="11041715" w14:textId="77777777" w:rsidR="00E25EFB" w:rsidRDefault="00000000">
            <w:r>
              <w:t>Max Latency (ms)</w:t>
            </w:r>
          </w:p>
        </w:tc>
        <w:tc>
          <w:tcPr>
            <w:tcW w:w="2160" w:type="dxa"/>
          </w:tcPr>
          <w:p w14:paraId="64F62D49" w14:textId="77777777" w:rsidR="00E25EFB" w:rsidRDefault="00000000">
            <w:r>
              <w:t>Success Rate</w:t>
            </w:r>
          </w:p>
        </w:tc>
      </w:tr>
      <w:tr w:rsidR="00E25EFB" w14:paraId="67DAC0D3" w14:textId="77777777">
        <w:tc>
          <w:tcPr>
            <w:tcW w:w="2160" w:type="dxa"/>
          </w:tcPr>
          <w:p w14:paraId="13B8C107" w14:textId="77777777" w:rsidR="00E25EFB" w:rsidRDefault="00000000">
            <w:r>
              <w:t>POST /api/login</w:t>
            </w:r>
          </w:p>
        </w:tc>
        <w:tc>
          <w:tcPr>
            <w:tcW w:w="2160" w:type="dxa"/>
          </w:tcPr>
          <w:p w14:paraId="31D1D5AD" w14:textId="77777777" w:rsidR="00E25EFB" w:rsidRDefault="00000000">
            <w:r>
              <w:t>200</w:t>
            </w:r>
          </w:p>
        </w:tc>
        <w:tc>
          <w:tcPr>
            <w:tcW w:w="2160" w:type="dxa"/>
          </w:tcPr>
          <w:p w14:paraId="59FF2729" w14:textId="77777777" w:rsidR="00E25EFB" w:rsidRDefault="00000000">
            <w:r>
              <w:t>500</w:t>
            </w:r>
          </w:p>
        </w:tc>
        <w:tc>
          <w:tcPr>
            <w:tcW w:w="2160" w:type="dxa"/>
          </w:tcPr>
          <w:p w14:paraId="2C8E3D84" w14:textId="77777777" w:rsidR="00E25EFB" w:rsidRDefault="00000000">
            <w:r>
              <w:t>≥ 99.5%</w:t>
            </w:r>
          </w:p>
        </w:tc>
      </w:tr>
      <w:tr w:rsidR="00E25EFB" w14:paraId="73B00461" w14:textId="77777777">
        <w:tc>
          <w:tcPr>
            <w:tcW w:w="2160" w:type="dxa"/>
          </w:tcPr>
          <w:p w14:paraId="4E24509E" w14:textId="77777777" w:rsidR="00E25EFB" w:rsidRDefault="00000000">
            <w:r>
              <w:t>GET /api/books/search</w:t>
            </w:r>
          </w:p>
        </w:tc>
        <w:tc>
          <w:tcPr>
            <w:tcW w:w="2160" w:type="dxa"/>
          </w:tcPr>
          <w:p w14:paraId="6235A1CD" w14:textId="77777777" w:rsidR="00E25EFB" w:rsidRDefault="00000000">
            <w:r>
              <w:t>250</w:t>
            </w:r>
          </w:p>
        </w:tc>
        <w:tc>
          <w:tcPr>
            <w:tcW w:w="2160" w:type="dxa"/>
          </w:tcPr>
          <w:p w14:paraId="3E8D1E99" w14:textId="77777777" w:rsidR="00E25EFB" w:rsidRDefault="00000000">
            <w:r>
              <w:t>600</w:t>
            </w:r>
          </w:p>
        </w:tc>
        <w:tc>
          <w:tcPr>
            <w:tcW w:w="2160" w:type="dxa"/>
          </w:tcPr>
          <w:p w14:paraId="46DBA75A" w14:textId="77777777" w:rsidR="00E25EFB" w:rsidRDefault="00000000">
            <w:r>
              <w:t>≥ 99%</w:t>
            </w:r>
          </w:p>
        </w:tc>
      </w:tr>
      <w:tr w:rsidR="00E25EFB" w14:paraId="4BB9EB48" w14:textId="77777777">
        <w:tc>
          <w:tcPr>
            <w:tcW w:w="2160" w:type="dxa"/>
          </w:tcPr>
          <w:p w14:paraId="42A4F187" w14:textId="77777777" w:rsidR="00E25EFB" w:rsidRDefault="00000000">
            <w:r>
              <w:t>POST /api/purchase</w:t>
            </w:r>
          </w:p>
        </w:tc>
        <w:tc>
          <w:tcPr>
            <w:tcW w:w="2160" w:type="dxa"/>
          </w:tcPr>
          <w:p w14:paraId="4CD29E49" w14:textId="77777777" w:rsidR="00E25EFB" w:rsidRDefault="00000000">
            <w:r>
              <w:t>400</w:t>
            </w:r>
          </w:p>
        </w:tc>
        <w:tc>
          <w:tcPr>
            <w:tcW w:w="2160" w:type="dxa"/>
          </w:tcPr>
          <w:p w14:paraId="470F32FB" w14:textId="77777777" w:rsidR="00E25EFB" w:rsidRDefault="00000000">
            <w:r>
              <w:t>1000</w:t>
            </w:r>
          </w:p>
        </w:tc>
        <w:tc>
          <w:tcPr>
            <w:tcW w:w="2160" w:type="dxa"/>
          </w:tcPr>
          <w:p w14:paraId="2D23A692" w14:textId="77777777" w:rsidR="00E25EFB" w:rsidRDefault="00000000">
            <w:r>
              <w:t>≥ 98%</w:t>
            </w:r>
          </w:p>
        </w:tc>
      </w:tr>
      <w:tr w:rsidR="00E25EFB" w14:paraId="0B404458" w14:textId="77777777">
        <w:tc>
          <w:tcPr>
            <w:tcW w:w="2160" w:type="dxa"/>
          </w:tcPr>
          <w:p w14:paraId="3684047F" w14:textId="77777777" w:rsidR="00E25EFB" w:rsidRDefault="00000000">
            <w:r>
              <w:t>GET /api/balance</w:t>
            </w:r>
          </w:p>
        </w:tc>
        <w:tc>
          <w:tcPr>
            <w:tcW w:w="2160" w:type="dxa"/>
          </w:tcPr>
          <w:p w14:paraId="01AD3FBA" w14:textId="77777777" w:rsidR="00E25EFB" w:rsidRDefault="00000000">
            <w:r>
              <w:t>200</w:t>
            </w:r>
          </w:p>
        </w:tc>
        <w:tc>
          <w:tcPr>
            <w:tcW w:w="2160" w:type="dxa"/>
          </w:tcPr>
          <w:p w14:paraId="6E726FE6" w14:textId="77777777" w:rsidR="00E25EFB" w:rsidRDefault="00000000">
            <w:r>
              <w:t>500</w:t>
            </w:r>
          </w:p>
        </w:tc>
        <w:tc>
          <w:tcPr>
            <w:tcW w:w="2160" w:type="dxa"/>
          </w:tcPr>
          <w:p w14:paraId="373BC6A4" w14:textId="77777777" w:rsidR="00E25EFB" w:rsidRDefault="00000000">
            <w:r>
              <w:t>≥ 99.5%</w:t>
            </w:r>
          </w:p>
        </w:tc>
      </w:tr>
      <w:tr w:rsidR="00E25EFB" w14:paraId="3DC4ABE1" w14:textId="77777777">
        <w:tc>
          <w:tcPr>
            <w:tcW w:w="2160" w:type="dxa"/>
          </w:tcPr>
          <w:p w14:paraId="3B8A9160" w14:textId="77777777" w:rsidR="00E25EFB" w:rsidRDefault="00000000">
            <w:r>
              <w:t>POST /api/admin/addBook</w:t>
            </w:r>
          </w:p>
        </w:tc>
        <w:tc>
          <w:tcPr>
            <w:tcW w:w="2160" w:type="dxa"/>
          </w:tcPr>
          <w:p w14:paraId="4DF7EC90" w14:textId="77777777" w:rsidR="00E25EFB" w:rsidRDefault="00000000">
            <w:r>
              <w:t>300</w:t>
            </w:r>
          </w:p>
        </w:tc>
        <w:tc>
          <w:tcPr>
            <w:tcW w:w="2160" w:type="dxa"/>
          </w:tcPr>
          <w:p w14:paraId="3B3B1E3D" w14:textId="77777777" w:rsidR="00E25EFB" w:rsidRDefault="00000000">
            <w:r>
              <w:t>800</w:t>
            </w:r>
          </w:p>
        </w:tc>
        <w:tc>
          <w:tcPr>
            <w:tcW w:w="2160" w:type="dxa"/>
          </w:tcPr>
          <w:p w14:paraId="6603E067" w14:textId="77777777" w:rsidR="00E25EFB" w:rsidRDefault="00000000">
            <w:r>
              <w:t>≥ 98.5%</w:t>
            </w:r>
          </w:p>
        </w:tc>
      </w:tr>
      <w:tr w:rsidR="00E25EFB" w14:paraId="2B9044D5" w14:textId="77777777">
        <w:tc>
          <w:tcPr>
            <w:tcW w:w="2160" w:type="dxa"/>
          </w:tcPr>
          <w:p w14:paraId="3D02B61F" w14:textId="77777777" w:rsidR="00E25EFB" w:rsidRDefault="00000000">
            <w:r>
              <w:t>DELETE /api/admin/book/:id</w:t>
            </w:r>
          </w:p>
        </w:tc>
        <w:tc>
          <w:tcPr>
            <w:tcW w:w="2160" w:type="dxa"/>
          </w:tcPr>
          <w:p w14:paraId="2C11A5DE" w14:textId="77777777" w:rsidR="00E25EFB" w:rsidRDefault="00000000">
            <w:r>
              <w:t>350</w:t>
            </w:r>
          </w:p>
        </w:tc>
        <w:tc>
          <w:tcPr>
            <w:tcW w:w="2160" w:type="dxa"/>
          </w:tcPr>
          <w:p w14:paraId="3C1510FD" w14:textId="77777777" w:rsidR="00E25EFB" w:rsidRDefault="00000000">
            <w:r>
              <w:t>900</w:t>
            </w:r>
          </w:p>
        </w:tc>
        <w:tc>
          <w:tcPr>
            <w:tcW w:w="2160" w:type="dxa"/>
          </w:tcPr>
          <w:p w14:paraId="0F397D80" w14:textId="77777777" w:rsidR="00E25EFB" w:rsidRDefault="00000000">
            <w:r>
              <w:t>≥ 98.5%</w:t>
            </w:r>
          </w:p>
        </w:tc>
      </w:tr>
      <w:tr w:rsidR="00E25EFB" w14:paraId="682B881F" w14:textId="77777777">
        <w:tc>
          <w:tcPr>
            <w:tcW w:w="2160" w:type="dxa"/>
          </w:tcPr>
          <w:p w14:paraId="58AD7518" w14:textId="77777777" w:rsidR="00E25EFB" w:rsidRDefault="00000000">
            <w:r>
              <w:t>GET /api/admin/popular</w:t>
            </w:r>
          </w:p>
        </w:tc>
        <w:tc>
          <w:tcPr>
            <w:tcW w:w="2160" w:type="dxa"/>
          </w:tcPr>
          <w:p w14:paraId="11721222" w14:textId="77777777" w:rsidR="00E25EFB" w:rsidRDefault="00000000">
            <w:r>
              <w:t>300</w:t>
            </w:r>
          </w:p>
        </w:tc>
        <w:tc>
          <w:tcPr>
            <w:tcW w:w="2160" w:type="dxa"/>
          </w:tcPr>
          <w:p w14:paraId="602E51DB" w14:textId="77777777" w:rsidR="00E25EFB" w:rsidRDefault="00000000">
            <w:r>
              <w:t>700</w:t>
            </w:r>
          </w:p>
        </w:tc>
        <w:tc>
          <w:tcPr>
            <w:tcW w:w="2160" w:type="dxa"/>
          </w:tcPr>
          <w:p w14:paraId="6C071E8A" w14:textId="77777777" w:rsidR="00E25EFB" w:rsidRDefault="00000000">
            <w:r>
              <w:t>≥ 99%</w:t>
            </w:r>
          </w:p>
        </w:tc>
      </w:tr>
    </w:tbl>
    <w:p w14:paraId="6911EDFE" w14:textId="77777777" w:rsidR="00E25EFB" w:rsidRPr="00840857" w:rsidRDefault="00000000">
      <w:pPr>
        <w:pStyle w:val="Heading1"/>
        <w:rPr>
          <w:color w:val="000000" w:themeColor="text1"/>
        </w:rPr>
      </w:pPr>
      <w:r w:rsidRPr="00840857">
        <w:rPr>
          <w:color w:val="000000" w:themeColor="text1"/>
        </w:rPr>
        <w:t>5. Infrastructure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E25EFB" w14:paraId="6958755B" w14:textId="77777777">
        <w:tc>
          <w:tcPr>
            <w:tcW w:w="2160" w:type="dxa"/>
          </w:tcPr>
          <w:p w14:paraId="6FE41637" w14:textId="77777777" w:rsidR="00E25EFB" w:rsidRDefault="00000000">
            <w:r>
              <w:t>Metric</w:t>
            </w:r>
          </w:p>
        </w:tc>
        <w:tc>
          <w:tcPr>
            <w:tcW w:w="2160" w:type="dxa"/>
          </w:tcPr>
          <w:p w14:paraId="1C35403B" w14:textId="77777777" w:rsidR="00E25EFB" w:rsidRDefault="00000000">
            <w:r>
              <w:t>Normal Range</w:t>
            </w:r>
          </w:p>
        </w:tc>
        <w:tc>
          <w:tcPr>
            <w:tcW w:w="2160" w:type="dxa"/>
          </w:tcPr>
          <w:p w14:paraId="41EDE1D6" w14:textId="77777777" w:rsidR="00E25EFB" w:rsidRDefault="00000000">
            <w:r>
              <w:t>Alert Threshold</w:t>
            </w:r>
          </w:p>
        </w:tc>
        <w:tc>
          <w:tcPr>
            <w:tcW w:w="2160" w:type="dxa"/>
          </w:tcPr>
          <w:p w14:paraId="5DFDB6BE" w14:textId="77777777" w:rsidR="00E25EFB" w:rsidRDefault="00000000">
            <w:r>
              <w:t>Tool</w:t>
            </w:r>
          </w:p>
        </w:tc>
      </w:tr>
      <w:tr w:rsidR="00E25EFB" w14:paraId="24043834" w14:textId="77777777">
        <w:tc>
          <w:tcPr>
            <w:tcW w:w="2160" w:type="dxa"/>
          </w:tcPr>
          <w:p w14:paraId="019B1834" w14:textId="77777777" w:rsidR="00E25EFB" w:rsidRDefault="00000000">
            <w:r>
              <w:t>CPU Usage</w:t>
            </w:r>
          </w:p>
        </w:tc>
        <w:tc>
          <w:tcPr>
            <w:tcW w:w="2160" w:type="dxa"/>
          </w:tcPr>
          <w:p w14:paraId="35FC24D6" w14:textId="77777777" w:rsidR="00E25EFB" w:rsidRDefault="00000000">
            <w:r>
              <w:t>20-60%</w:t>
            </w:r>
          </w:p>
        </w:tc>
        <w:tc>
          <w:tcPr>
            <w:tcW w:w="2160" w:type="dxa"/>
          </w:tcPr>
          <w:p w14:paraId="251DE416" w14:textId="77777777" w:rsidR="00E25EFB" w:rsidRDefault="00000000">
            <w:r>
              <w:t>&gt; 80%</w:t>
            </w:r>
          </w:p>
        </w:tc>
        <w:tc>
          <w:tcPr>
            <w:tcW w:w="2160" w:type="dxa"/>
          </w:tcPr>
          <w:p w14:paraId="06C3E3BB" w14:textId="77777777" w:rsidR="00E25EFB" w:rsidRDefault="00000000">
            <w:r>
              <w:t>AWS CloudWatch</w:t>
            </w:r>
          </w:p>
        </w:tc>
      </w:tr>
      <w:tr w:rsidR="00E25EFB" w14:paraId="42B3108E" w14:textId="77777777">
        <w:tc>
          <w:tcPr>
            <w:tcW w:w="2160" w:type="dxa"/>
          </w:tcPr>
          <w:p w14:paraId="50ECF05E" w14:textId="77777777" w:rsidR="00E25EFB" w:rsidRDefault="00000000">
            <w:r>
              <w:t>Memory Usage</w:t>
            </w:r>
          </w:p>
        </w:tc>
        <w:tc>
          <w:tcPr>
            <w:tcW w:w="2160" w:type="dxa"/>
          </w:tcPr>
          <w:p w14:paraId="2CCE18F2" w14:textId="77777777" w:rsidR="00E25EFB" w:rsidRDefault="00000000">
            <w:r>
              <w:t>40-70%</w:t>
            </w:r>
          </w:p>
        </w:tc>
        <w:tc>
          <w:tcPr>
            <w:tcW w:w="2160" w:type="dxa"/>
          </w:tcPr>
          <w:p w14:paraId="799FCABC" w14:textId="77777777" w:rsidR="00E25EFB" w:rsidRDefault="00000000">
            <w:r>
              <w:t>&gt; 85%</w:t>
            </w:r>
          </w:p>
        </w:tc>
        <w:tc>
          <w:tcPr>
            <w:tcW w:w="2160" w:type="dxa"/>
          </w:tcPr>
          <w:p w14:paraId="023191CD" w14:textId="77777777" w:rsidR="00E25EFB" w:rsidRDefault="00000000">
            <w:r>
              <w:t>New Relic</w:t>
            </w:r>
          </w:p>
        </w:tc>
      </w:tr>
      <w:tr w:rsidR="00E25EFB" w14:paraId="136D6AB3" w14:textId="77777777">
        <w:tc>
          <w:tcPr>
            <w:tcW w:w="2160" w:type="dxa"/>
          </w:tcPr>
          <w:p w14:paraId="6A8F026F" w14:textId="77777777" w:rsidR="00E25EFB" w:rsidRDefault="00000000">
            <w:r>
              <w:t>MongoDB Connections</w:t>
            </w:r>
          </w:p>
        </w:tc>
        <w:tc>
          <w:tcPr>
            <w:tcW w:w="2160" w:type="dxa"/>
          </w:tcPr>
          <w:p w14:paraId="0B5D4DEB" w14:textId="77777777" w:rsidR="00E25EFB" w:rsidRDefault="00000000">
            <w:r>
              <w:t>50-150</w:t>
            </w:r>
          </w:p>
        </w:tc>
        <w:tc>
          <w:tcPr>
            <w:tcW w:w="2160" w:type="dxa"/>
          </w:tcPr>
          <w:p w14:paraId="1582F1F0" w14:textId="77777777" w:rsidR="00E25EFB" w:rsidRDefault="00000000">
            <w:r>
              <w:t>&gt; 200</w:t>
            </w:r>
          </w:p>
        </w:tc>
        <w:tc>
          <w:tcPr>
            <w:tcW w:w="2160" w:type="dxa"/>
          </w:tcPr>
          <w:p w14:paraId="5B883530" w14:textId="77777777" w:rsidR="00E25EFB" w:rsidRDefault="00000000">
            <w:r>
              <w:t>MongoDB Atlas</w:t>
            </w:r>
          </w:p>
        </w:tc>
      </w:tr>
      <w:tr w:rsidR="00E25EFB" w14:paraId="4F05927E" w14:textId="77777777">
        <w:tc>
          <w:tcPr>
            <w:tcW w:w="2160" w:type="dxa"/>
          </w:tcPr>
          <w:p w14:paraId="67A31CF5" w14:textId="77777777" w:rsidR="00E25EFB" w:rsidRDefault="00000000">
            <w:r>
              <w:t>Network Latency</w:t>
            </w:r>
          </w:p>
        </w:tc>
        <w:tc>
          <w:tcPr>
            <w:tcW w:w="2160" w:type="dxa"/>
          </w:tcPr>
          <w:p w14:paraId="779ACB3A" w14:textId="77777777" w:rsidR="00E25EFB" w:rsidRDefault="00000000">
            <w:r>
              <w:t>50-150ms</w:t>
            </w:r>
          </w:p>
        </w:tc>
        <w:tc>
          <w:tcPr>
            <w:tcW w:w="2160" w:type="dxa"/>
          </w:tcPr>
          <w:p w14:paraId="08736350" w14:textId="77777777" w:rsidR="00E25EFB" w:rsidRDefault="00000000">
            <w:r>
              <w:t>&gt; 300ms</w:t>
            </w:r>
          </w:p>
        </w:tc>
        <w:tc>
          <w:tcPr>
            <w:tcW w:w="2160" w:type="dxa"/>
          </w:tcPr>
          <w:p w14:paraId="4DB5B5A0" w14:textId="77777777" w:rsidR="00E25EFB" w:rsidRDefault="00000000">
            <w:r>
              <w:t>Pingdom</w:t>
            </w:r>
          </w:p>
        </w:tc>
      </w:tr>
      <w:tr w:rsidR="00E25EFB" w14:paraId="409FA1C3" w14:textId="77777777">
        <w:tc>
          <w:tcPr>
            <w:tcW w:w="2160" w:type="dxa"/>
          </w:tcPr>
          <w:p w14:paraId="23D1BDAC" w14:textId="77777777" w:rsidR="00E25EFB" w:rsidRDefault="00000000">
            <w:r>
              <w:t>Disk I/O</w:t>
            </w:r>
          </w:p>
        </w:tc>
        <w:tc>
          <w:tcPr>
            <w:tcW w:w="2160" w:type="dxa"/>
          </w:tcPr>
          <w:p w14:paraId="4066376A" w14:textId="77777777" w:rsidR="00E25EFB" w:rsidRDefault="00000000">
            <w:r>
              <w:t>&lt; 70 MB/sec</w:t>
            </w:r>
          </w:p>
        </w:tc>
        <w:tc>
          <w:tcPr>
            <w:tcW w:w="2160" w:type="dxa"/>
          </w:tcPr>
          <w:p w14:paraId="2C68C5BC" w14:textId="77777777" w:rsidR="00E25EFB" w:rsidRDefault="00000000">
            <w:r>
              <w:t>&gt; 120 MB/sec</w:t>
            </w:r>
          </w:p>
        </w:tc>
        <w:tc>
          <w:tcPr>
            <w:tcW w:w="2160" w:type="dxa"/>
          </w:tcPr>
          <w:p w14:paraId="4A768A2C" w14:textId="77777777" w:rsidR="00E25EFB" w:rsidRDefault="00000000">
            <w:r>
              <w:t>Datadog</w:t>
            </w:r>
          </w:p>
        </w:tc>
      </w:tr>
    </w:tbl>
    <w:p w14:paraId="16F1B95D" w14:textId="77777777" w:rsidR="001D658A" w:rsidRDefault="001D658A">
      <w:pPr>
        <w:pStyle w:val="Heading1"/>
        <w:rPr>
          <w:color w:val="000000" w:themeColor="text1"/>
        </w:rPr>
      </w:pPr>
    </w:p>
    <w:p w14:paraId="470D7F45" w14:textId="192AB86C" w:rsidR="00E25EFB" w:rsidRPr="00840857" w:rsidRDefault="00000000">
      <w:pPr>
        <w:pStyle w:val="Heading1"/>
        <w:rPr>
          <w:color w:val="000000" w:themeColor="text1"/>
        </w:rPr>
      </w:pPr>
      <w:r w:rsidRPr="00840857">
        <w:rPr>
          <w:color w:val="000000" w:themeColor="text1"/>
        </w:rPr>
        <w:t>6. Key Performance Indicators (KPIs)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E25EFB" w14:paraId="08631FB0" w14:textId="77777777">
        <w:tc>
          <w:tcPr>
            <w:tcW w:w="2880" w:type="dxa"/>
          </w:tcPr>
          <w:p w14:paraId="6BD85434" w14:textId="77777777" w:rsidR="00E25EFB" w:rsidRDefault="00000000">
            <w:r>
              <w:t>KPI</w:t>
            </w:r>
          </w:p>
        </w:tc>
        <w:tc>
          <w:tcPr>
            <w:tcW w:w="2880" w:type="dxa"/>
          </w:tcPr>
          <w:p w14:paraId="65233C6F" w14:textId="77777777" w:rsidR="00E25EFB" w:rsidRDefault="00000000">
            <w:r>
              <w:t>Target Value</w:t>
            </w:r>
          </w:p>
        </w:tc>
        <w:tc>
          <w:tcPr>
            <w:tcW w:w="2880" w:type="dxa"/>
          </w:tcPr>
          <w:p w14:paraId="13D25DBF" w14:textId="77777777" w:rsidR="00E25EFB" w:rsidRDefault="00000000">
            <w:r>
              <w:t>Measurement Interval</w:t>
            </w:r>
          </w:p>
        </w:tc>
      </w:tr>
      <w:tr w:rsidR="00E25EFB" w14:paraId="4D9EE0F1" w14:textId="77777777">
        <w:tc>
          <w:tcPr>
            <w:tcW w:w="2880" w:type="dxa"/>
          </w:tcPr>
          <w:p w14:paraId="5DC3585C" w14:textId="77777777" w:rsidR="00E25EFB" w:rsidRDefault="00000000">
            <w:r>
              <w:t>Page Load Time (Login)</w:t>
            </w:r>
          </w:p>
        </w:tc>
        <w:tc>
          <w:tcPr>
            <w:tcW w:w="2880" w:type="dxa"/>
          </w:tcPr>
          <w:p w14:paraId="2A21AED2" w14:textId="77777777" w:rsidR="00E25EFB" w:rsidRDefault="00000000">
            <w:r>
              <w:t>&lt; 2 sec</w:t>
            </w:r>
          </w:p>
        </w:tc>
        <w:tc>
          <w:tcPr>
            <w:tcW w:w="2880" w:type="dxa"/>
          </w:tcPr>
          <w:p w14:paraId="693C6941" w14:textId="77777777" w:rsidR="00E25EFB" w:rsidRDefault="00000000">
            <w:r>
              <w:t>Per deployment</w:t>
            </w:r>
          </w:p>
        </w:tc>
      </w:tr>
      <w:tr w:rsidR="00E25EFB" w14:paraId="21388A1B" w14:textId="77777777">
        <w:tc>
          <w:tcPr>
            <w:tcW w:w="2880" w:type="dxa"/>
          </w:tcPr>
          <w:p w14:paraId="632860D4" w14:textId="77777777" w:rsidR="00E25EFB" w:rsidRDefault="00000000">
            <w:r>
              <w:t>Book Purchase Error Rate</w:t>
            </w:r>
          </w:p>
        </w:tc>
        <w:tc>
          <w:tcPr>
            <w:tcW w:w="2880" w:type="dxa"/>
          </w:tcPr>
          <w:p w14:paraId="1F1798B5" w14:textId="77777777" w:rsidR="00E25EFB" w:rsidRDefault="00000000">
            <w:r>
              <w:t>&lt; 0.5%</w:t>
            </w:r>
          </w:p>
        </w:tc>
        <w:tc>
          <w:tcPr>
            <w:tcW w:w="2880" w:type="dxa"/>
          </w:tcPr>
          <w:p w14:paraId="674A1C9C" w14:textId="77777777" w:rsidR="00E25EFB" w:rsidRDefault="00000000">
            <w:r>
              <w:t>Hourly</w:t>
            </w:r>
          </w:p>
        </w:tc>
      </w:tr>
      <w:tr w:rsidR="00E25EFB" w14:paraId="16EE50EC" w14:textId="77777777">
        <w:tc>
          <w:tcPr>
            <w:tcW w:w="2880" w:type="dxa"/>
          </w:tcPr>
          <w:p w14:paraId="1116E3D6" w14:textId="77777777" w:rsidR="00E25EFB" w:rsidRDefault="00000000">
            <w:r>
              <w:t>Concurrent Active Users</w:t>
            </w:r>
          </w:p>
        </w:tc>
        <w:tc>
          <w:tcPr>
            <w:tcW w:w="2880" w:type="dxa"/>
          </w:tcPr>
          <w:p w14:paraId="362F3ACC" w14:textId="77777777" w:rsidR="00E25EFB" w:rsidRDefault="00000000">
            <w:r>
              <w:t>Up to 1,000</w:t>
            </w:r>
          </w:p>
        </w:tc>
        <w:tc>
          <w:tcPr>
            <w:tcW w:w="2880" w:type="dxa"/>
          </w:tcPr>
          <w:p w14:paraId="4CEF6479" w14:textId="77777777" w:rsidR="00E25EFB" w:rsidRDefault="00000000">
            <w:r>
              <w:t>Peak hours</w:t>
            </w:r>
          </w:p>
        </w:tc>
      </w:tr>
      <w:tr w:rsidR="00E25EFB" w14:paraId="1DEB26C8" w14:textId="77777777">
        <w:tc>
          <w:tcPr>
            <w:tcW w:w="2880" w:type="dxa"/>
          </w:tcPr>
          <w:p w14:paraId="4FA334D7" w14:textId="77777777" w:rsidR="00E25EFB" w:rsidRDefault="00000000">
            <w:r>
              <w:t>Popular Book Stats Accuracy</w:t>
            </w:r>
          </w:p>
        </w:tc>
        <w:tc>
          <w:tcPr>
            <w:tcW w:w="2880" w:type="dxa"/>
          </w:tcPr>
          <w:p w14:paraId="432F0468" w14:textId="77777777" w:rsidR="00E25EFB" w:rsidRDefault="00000000">
            <w:r>
              <w:t>≥ 98%</w:t>
            </w:r>
          </w:p>
        </w:tc>
        <w:tc>
          <w:tcPr>
            <w:tcW w:w="2880" w:type="dxa"/>
          </w:tcPr>
          <w:p w14:paraId="7DC8DD9F" w14:textId="77777777" w:rsidR="00E25EFB" w:rsidRDefault="00000000">
            <w:r>
              <w:t>Daily</w:t>
            </w:r>
          </w:p>
        </w:tc>
      </w:tr>
      <w:tr w:rsidR="00E25EFB" w14:paraId="53352B18" w14:textId="77777777">
        <w:tc>
          <w:tcPr>
            <w:tcW w:w="2880" w:type="dxa"/>
          </w:tcPr>
          <w:p w14:paraId="613B909C" w14:textId="77777777" w:rsidR="00E25EFB" w:rsidRDefault="00000000">
            <w:r>
              <w:t>Balance Accuracy Post-Purchase</w:t>
            </w:r>
          </w:p>
        </w:tc>
        <w:tc>
          <w:tcPr>
            <w:tcW w:w="2880" w:type="dxa"/>
          </w:tcPr>
          <w:p w14:paraId="4527953A" w14:textId="77777777" w:rsidR="00E25EFB" w:rsidRDefault="00000000">
            <w:r>
              <w:t>100%</w:t>
            </w:r>
          </w:p>
        </w:tc>
        <w:tc>
          <w:tcPr>
            <w:tcW w:w="2880" w:type="dxa"/>
          </w:tcPr>
          <w:p w14:paraId="1A94A2C5" w14:textId="77777777" w:rsidR="00E25EFB" w:rsidRDefault="00000000">
            <w:r>
              <w:t>Per transaction</w:t>
            </w:r>
          </w:p>
        </w:tc>
      </w:tr>
    </w:tbl>
    <w:p w14:paraId="39C31528" w14:textId="77777777" w:rsidR="00C365BC" w:rsidRDefault="00C365BC"/>
    <w:sectPr w:rsidR="00C365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682810">
    <w:abstractNumId w:val="8"/>
  </w:num>
  <w:num w:numId="2" w16cid:durableId="359817681">
    <w:abstractNumId w:val="6"/>
  </w:num>
  <w:num w:numId="3" w16cid:durableId="1471172953">
    <w:abstractNumId w:val="5"/>
  </w:num>
  <w:num w:numId="4" w16cid:durableId="191039754">
    <w:abstractNumId w:val="4"/>
  </w:num>
  <w:num w:numId="5" w16cid:durableId="2053066350">
    <w:abstractNumId w:val="7"/>
  </w:num>
  <w:num w:numId="6" w16cid:durableId="883444061">
    <w:abstractNumId w:val="3"/>
  </w:num>
  <w:num w:numId="7" w16cid:durableId="79377578">
    <w:abstractNumId w:val="2"/>
  </w:num>
  <w:num w:numId="8" w16cid:durableId="108471470">
    <w:abstractNumId w:val="1"/>
  </w:num>
  <w:num w:numId="9" w16cid:durableId="37173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424"/>
    <w:rsid w:val="0006063C"/>
    <w:rsid w:val="0015074B"/>
    <w:rsid w:val="001D658A"/>
    <w:rsid w:val="0029639D"/>
    <w:rsid w:val="00326F90"/>
    <w:rsid w:val="004F7760"/>
    <w:rsid w:val="00812548"/>
    <w:rsid w:val="00840857"/>
    <w:rsid w:val="00AA1D8D"/>
    <w:rsid w:val="00B47730"/>
    <w:rsid w:val="00C365BC"/>
    <w:rsid w:val="00CB0664"/>
    <w:rsid w:val="00E25E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05521"/>
  <w14:defaultImageDpi w14:val="300"/>
  <w15:docId w15:val="{3C49A3D3-9CD2-40DA-832A-DB6ACDF9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92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3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6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2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1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1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63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9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6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5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6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7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1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1798</Characters>
  <Application>Microsoft Office Word</Application>
  <DocSecurity>0</DocSecurity>
  <Lines>256</Lines>
  <Paragraphs>217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Testing Template </vt:lpstr>
      <vt:lpstr>User + Performance Test </vt:lpstr>
      <vt:lpstr/>
      <vt:lpstr/>
      <vt:lpstr/>
      <vt:lpstr>1. Load Testing Scenarios</vt:lpstr>
      <vt:lpstr>2. Stress Testing Metrics</vt:lpstr>
      <vt:lpstr/>
      <vt:lpstr>3. Endurance Testing (Soak Test)</vt:lpstr>
      <vt:lpstr/>
      <vt:lpstr>4. API Performance Benchmarks</vt:lpstr>
      <vt:lpstr>5. Infrastructure Monitoring</vt:lpstr>
      <vt:lpstr/>
      <vt:lpstr>6. Key Performance Indicators (KPIs)</vt:lpstr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Jitpure</dc:creator>
  <cp:keywords/>
  <dc:description>generated by python-docx</dc:description>
  <cp:lastModifiedBy>Srishti- Jitpure</cp:lastModifiedBy>
  <cp:revision>2</cp:revision>
  <dcterms:created xsi:type="dcterms:W3CDTF">2025-04-16T17:51:00Z</dcterms:created>
  <dcterms:modified xsi:type="dcterms:W3CDTF">2025-04-16T17:51:00Z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c3d522521b06724535093dc91351dd25ec0a72e458758ad6a67a730b8029a511</vt:lpwstr>
  </property>
</Properties>
</file>